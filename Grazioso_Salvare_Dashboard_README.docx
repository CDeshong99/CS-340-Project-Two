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BE48" w14:textId="77777777" w:rsidR="00096579" w:rsidRDefault="00000000">
      <w:pPr>
        <w:pStyle w:val="Title"/>
      </w:pPr>
      <w:r>
        <w:t>Grazioso Salvare Animal Shelter Dashboard - README</w:t>
      </w:r>
    </w:p>
    <w:p w14:paraId="0B79B8E9" w14:textId="77777777" w:rsidR="00096579" w:rsidRDefault="00000000">
      <w:pPr>
        <w:pStyle w:val="Heading1"/>
      </w:pPr>
      <w:r>
        <w:t>Overview</w:t>
      </w:r>
    </w:p>
    <w:p w14:paraId="57B773B9" w14:textId="77777777" w:rsidR="00096579" w:rsidRDefault="00000000">
      <w:r>
        <w:t>This dashboard project was developed for Grazioso Salvare to improve their animal rescue and placement operations. It provides an interactive web-based interface for exploring and analyzing animal data stored in a MongoDB database. The dashboard supports visual data analysis, filtering, and geolocation mapping, allowing users to make informed decisions regarding animal rescue and adoption.</w:t>
      </w:r>
    </w:p>
    <w:p w14:paraId="6BEE0373" w14:textId="1A06D6EC" w:rsidR="00822989" w:rsidRDefault="00822989">
      <w:r w:rsidRPr="00822989">
        <w:drawing>
          <wp:inline distT="0" distB="0" distL="0" distR="0" wp14:anchorId="136FE491" wp14:editId="1F42109E">
            <wp:extent cx="5486400" cy="3258185"/>
            <wp:effectExtent l="0" t="0" r="0" b="0"/>
            <wp:docPr id="1188428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84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5913" w14:textId="77777777" w:rsidR="00096579" w:rsidRDefault="00000000">
      <w:pPr>
        <w:pStyle w:val="Heading1"/>
      </w:pPr>
      <w:r>
        <w:t>Required Functionality</w:t>
      </w:r>
    </w:p>
    <w:p w14:paraId="1A68F1B7" w14:textId="77777777" w:rsidR="00096579" w:rsidRDefault="00000000">
      <w:r>
        <w:t>The dashboard includes the following core features:</w:t>
      </w:r>
      <w:r>
        <w:br/>
        <w:t>- Interactive Filtering: Users can filter animals by type, breed, or other criteria.</w:t>
      </w:r>
      <w:r>
        <w:br/>
        <w:t>- Dynamic Data Table: Displays MongoDB data in a searchable, sortable table.</w:t>
      </w:r>
      <w:r>
        <w:br/>
        <w:t>- Bar Chart Visualization: Graphical representation of animal breeds.</w:t>
      </w:r>
      <w:r>
        <w:br/>
        <w:t>- Geolocation Mapping: An interactive map using dash_leaflet.</w:t>
      </w:r>
      <w:r>
        <w:br/>
        <w:t>- Logo and Branding: Grazioso Salvare’s logo is included in the layout.</w:t>
      </w:r>
      <w:r>
        <w:br/>
        <w:t>- Responsive Layout: Ensures compatibility across devices.</w:t>
      </w:r>
    </w:p>
    <w:p w14:paraId="470DBBB8" w14:textId="77777777" w:rsidR="00096579" w:rsidRDefault="00000000">
      <w:pPr>
        <w:pStyle w:val="Heading1"/>
      </w:pPr>
      <w:r>
        <w:lastRenderedPageBreak/>
        <w:t>Tools and Technologies Used</w:t>
      </w:r>
    </w:p>
    <w:p w14:paraId="74E74B32" w14:textId="77777777" w:rsidR="00096579" w:rsidRDefault="00000000">
      <w:r>
        <w:t>MongoDB (Model Layer):</w:t>
      </w:r>
      <w:r>
        <w:br/>
        <w:t>MongoDB was chosen for its flexibility in handling semi-structured data. It integrates well with Python and Dash, allowing for efficient read/write operations.</w:t>
      </w:r>
      <w:r>
        <w:br/>
      </w:r>
      <w:r>
        <w:br/>
        <w:t>Dash Framework by Plotly (View + Controller):</w:t>
      </w:r>
      <w:r>
        <w:br/>
        <w:t>Dash is a Python framework for building interactive web applications. Components used include:</w:t>
      </w:r>
      <w:r>
        <w:br/>
        <w:t>- dash_table.DataTable</w:t>
      </w:r>
      <w:r>
        <w:br/>
        <w:t>- dcc.Graph</w:t>
      </w:r>
      <w:r>
        <w:br/>
        <w:t>- dash_leaflet</w:t>
      </w:r>
      <w:r>
        <w:br/>
        <w:t>- html.Div, dcc.Dropdown, dcc.RadioItems</w:t>
      </w:r>
      <w:r>
        <w:br/>
      </w:r>
      <w:r>
        <w:br/>
        <w:t>Python Libraries:</w:t>
      </w:r>
      <w:r>
        <w:br/>
        <w:t>- pandas</w:t>
      </w:r>
      <w:r>
        <w:br/>
        <w:t>- plotly.express</w:t>
      </w:r>
      <w:r>
        <w:br/>
        <w:t>- dash_leaflet</w:t>
      </w:r>
      <w:r>
        <w:br/>
        <w:t>- pymongo</w:t>
      </w:r>
      <w:r>
        <w:br/>
        <w:t>- base64, os</w:t>
      </w:r>
    </w:p>
    <w:p w14:paraId="683CB6B2" w14:textId="77777777" w:rsidR="00096579" w:rsidRDefault="00000000">
      <w:pPr>
        <w:pStyle w:val="Heading1"/>
      </w:pPr>
      <w:r>
        <w:t>Steps Taken to Complete the Project</w:t>
      </w:r>
    </w:p>
    <w:p w14:paraId="7C39BC7A" w14:textId="77777777" w:rsidR="00096579" w:rsidRDefault="00000000">
      <w:r>
        <w:t>1. Setup MongoDB &amp; CRUD Module</w:t>
      </w:r>
      <w:r>
        <w:br/>
        <w:t>2. Built Initial Dashboard Layout</w:t>
      </w:r>
      <w:r>
        <w:br/>
        <w:t>3. Integrated MongoDB Data</w:t>
      </w:r>
      <w:r>
        <w:br/>
        <w:t>4. Added Charting and Mapping</w:t>
      </w:r>
      <w:r>
        <w:br/>
        <w:t>5. Tested Interactions</w:t>
      </w:r>
      <w:r>
        <w:br/>
        <w:t>6. Polished UI</w:t>
      </w:r>
    </w:p>
    <w:p w14:paraId="4E009126" w14:textId="77777777" w:rsidR="00096579" w:rsidRDefault="00000000">
      <w:pPr>
        <w:pStyle w:val="Heading1"/>
      </w:pPr>
      <w:r>
        <w:t>Challenges and Solutions</w:t>
      </w:r>
    </w:p>
    <w:p w14:paraId="06CD5053" w14:textId="77777777" w:rsidR="00096579" w:rsidRDefault="00000000">
      <w:r>
        <w:t>- MongoDB Read Failures: Fixed using try/except and None handling.</w:t>
      </w:r>
      <w:r>
        <w:br/>
        <w:t>- TypeError with NoneType: Prevented with validation before DataFrame creation.</w:t>
      </w:r>
      <w:r>
        <w:br/>
        <w:t>- ObjectID in Dash Table: Dropped problematic _id column.</w:t>
      </w:r>
      <w:r>
        <w:br/>
        <w:t>- Linking Map &amp; Table: Used Dash callbacks to connect components.</w:t>
      </w:r>
    </w:p>
    <w:p w14:paraId="0D8F3AC0" w14:textId="77777777" w:rsidR="00096579" w:rsidRDefault="00000000">
      <w:pPr>
        <w:pStyle w:val="Heading1"/>
      </w:pPr>
      <w:r>
        <w:t>Reproducing This Project</w:t>
      </w:r>
    </w:p>
    <w:p w14:paraId="4ACD8CE0" w14:textId="77777777" w:rsidR="00096579" w:rsidRDefault="00000000">
      <w:r>
        <w:t>1. Clone or download the project files.</w:t>
      </w:r>
      <w:r>
        <w:br/>
        <w:t>2. Install dependencies:</w:t>
      </w:r>
      <w:r>
        <w:br/>
        <w:t xml:space="preserve">   pip install dash dash-bootstrap-components pandas plotly pymongo dash-leaflet</w:t>
      </w:r>
      <w:r>
        <w:br/>
        <w:t>3. Ensure MongoDB is running and populated with animal data.</w:t>
      </w:r>
      <w:r>
        <w:br/>
      </w:r>
      <w:r>
        <w:lastRenderedPageBreak/>
        <w:t>4. Launch the Jupyter Notebook and run all cells.</w:t>
      </w:r>
      <w:r>
        <w:br/>
        <w:t>5. Open the dashboard in your browser using the URL provided by JupyterDash.</w:t>
      </w:r>
    </w:p>
    <w:sectPr w:rsidR="00096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177938">
    <w:abstractNumId w:val="8"/>
  </w:num>
  <w:num w:numId="2" w16cid:durableId="515582264">
    <w:abstractNumId w:val="6"/>
  </w:num>
  <w:num w:numId="3" w16cid:durableId="255599082">
    <w:abstractNumId w:val="5"/>
  </w:num>
  <w:num w:numId="4" w16cid:durableId="517236036">
    <w:abstractNumId w:val="4"/>
  </w:num>
  <w:num w:numId="5" w16cid:durableId="179320658">
    <w:abstractNumId w:val="7"/>
  </w:num>
  <w:num w:numId="6" w16cid:durableId="675039236">
    <w:abstractNumId w:val="3"/>
  </w:num>
  <w:num w:numId="7" w16cid:durableId="669605903">
    <w:abstractNumId w:val="2"/>
  </w:num>
  <w:num w:numId="8" w16cid:durableId="1777747018">
    <w:abstractNumId w:val="1"/>
  </w:num>
  <w:num w:numId="9" w16cid:durableId="24268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579"/>
    <w:rsid w:val="0015074B"/>
    <w:rsid w:val="0029639D"/>
    <w:rsid w:val="00326F90"/>
    <w:rsid w:val="00822989"/>
    <w:rsid w:val="00A831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32832"/>
  <w14:defaultImageDpi w14:val="300"/>
  <w15:docId w15:val="{428B0C36-E0EC-479D-AA6F-48C5BDE5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Cameron DeShong</cp:lastModifiedBy>
  <cp:revision>2</cp:revision>
  <dcterms:created xsi:type="dcterms:W3CDTF">2013-12-23T23:15:00Z</dcterms:created>
  <dcterms:modified xsi:type="dcterms:W3CDTF">2025-04-20T19:16:00Z</dcterms:modified>
  <cp:category/>
</cp:coreProperties>
</file>